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21FDF" w14:textId="4946BAD1" w:rsidR="009D2A63" w:rsidRDefault="00CB47B5">
      <w:pPr>
        <w:pStyle w:val="Ttulo"/>
      </w:pPr>
      <w:r>
        <w:t xml:space="preserve">1ro TSAS - </w:t>
      </w:r>
      <w:proofErr w:type="spellStart"/>
      <w:r w:rsidR="00000000">
        <w:t>Especificaciones</w:t>
      </w:r>
      <w:proofErr w:type="spellEnd"/>
      <w:r w:rsidR="00000000">
        <w:t xml:space="preserve"> del Sistema Informático</w:t>
      </w:r>
    </w:p>
    <w:p w14:paraId="00DD6038" w14:textId="77777777" w:rsidR="009D2A63" w:rsidRDefault="00000000" w:rsidP="009A3B6B">
      <w:pPr>
        <w:jc w:val="both"/>
      </w:pPr>
      <w:r>
        <w:t>Este documento detalla las especificaciones y restricciones para el desarrollo de un sistema informático no especificado, con las siguientes características y requerimientos.</w:t>
      </w:r>
    </w:p>
    <w:p w14:paraId="47C0EC48" w14:textId="77777777" w:rsidR="009D2A63" w:rsidRDefault="00000000">
      <w:pPr>
        <w:pStyle w:val="Ttulo1"/>
      </w:pPr>
      <w:r>
        <w:t>Proceso de Desarrollo</w:t>
      </w:r>
    </w:p>
    <w:p w14:paraId="4F356460" w14:textId="77777777" w:rsidR="009D2A63" w:rsidRDefault="00000000" w:rsidP="009A3B6B">
      <w:pPr>
        <w:jc w:val="both"/>
      </w:pPr>
      <w:r>
        <w:t>El desarrollo de la aplicación deberá tener en cuenta todas las etapas definidas en el ciclo de vida de desarrollo de software, las cuales son:</w:t>
      </w:r>
    </w:p>
    <w:p w14:paraId="36256B44" w14:textId="5ADF0FBE" w:rsidR="006766DE" w:rsidRPr="006766DE" w:rsidRDefault="006766DE" w:rsidP="009A3B6B">
      <w:pPr>
        <w:pStyle w:val="Listaconvietas"/>
        <w:numPr>
          <w:ilvl w:val="0"/>
          <w:numId w:val="10"/>
        </w:numPr>
        <w:jc w:val="both"/>
        <w:rPr>
          <w:lang w:val="es-AR"/>
        </w:rPr>
      </w:pPr>
      <w:bookmarkStart w:id="0" w:name="_Hlk175584237"/>
      <w:r w:rsidRPr="006766DE">
        <w:rPr>
          <w:b/>
          <w:bCs/>
          <w:lang w:val="es-AR"/>
        </w:rPr>
        <w:t>Comunicación</w:t>
      </w:r>
      <w:r w:rsidRPr="006766DE">
        <w:rPr>
          <w:lang w:val="es-AR"/>
        </w:rPr>
        <w:t>: En esta etapa, se establece una comunicación inicial con los interesados en el proyecto para entender claramente los requisitos y expectativas. Se recopilan las necesidades del cliente y se clarifican los objetivos del software.</w:t>
      </w:r>
    </w:p>
    <w:p w14:paraId="5490F12F" w14:textId="4E5AF4A4" w:rsidR="006766DE" w:rsidRPr="006766DE" w:rsidRDefault="006766DE" w:rsidP="009A3B6B">
      <w:pPr>
        <w:pStyle w:val="Listaconvietas"/>
        <w:numPr>
          <w:ilvl w:val="0"/>
          <w:numId w:val="10"/>
        </w:numPr>
        <w:jc w:val="both"/>
        <w:rPr>
          <w:lang w:val="es-AR"/>
        </w:rPr>
      </w:pPr>
      <w:r w:rsidRPr="006766DE">
        <w:rPr>
          <w:b/>
          <w:bCs/>
          <w:lang w:val="es-AR"/>
        </w:rPr>
        <w:t>Plan rápido</w:t>
      </w:r>
      <w:r w:rsidRPr="006766DE">
        <w:rPr>
          <w:lang w:val="es-AR"/>
        </w:rPr>
        <w:t>: Se realiza una planificación inicial del proyecto, donde se definen las tareas, recursos, cronograma y posibles riesgos. Es una planificación ágil que busca delinear el camino a seguir sin entrar en demasiados detalles.</w:t>
      </w:r>
    </w:p>
    <w:p w14:paraId="57817DFA" w14:textId="12681BAF" w:rsidR="006766DE" w:rsidRPr="006766DE" w:rsidRDefault="006766DE" w:rsidP="009A3B6B">
      <w:pPr>
        <w:pStyle w:val="Listaconvietas"/>
        <w:numPr>
          <w:ilvl w:val="0"/>
          <w:numId w:val="10"/>
        </w:numPr>
        <w:jc w:val="both"/>
        <w:rPr>
          <w:lang w:val="es-AR"/>
        </w:rPr>
      </w:pPr>
      <w:r w:rsidRPr="006766DE">
        <w:rPr>
          <w:b/>
          <w:bCs/>
          <w:lang w:val="es-AR"/>
        </w:rPr>
        <w:t>Modelado y diseño rápido</w:t>
      </w:r>
      <w:r w:rsidRPr="006766DE">
        <w:rPr>
          <w:lang w:val="es-AR"/>
        </w:rPr>
        <w:t>: Aquí se crea un diseño básico del sistema que cubre la arquitectura principal y las interfaces. Se modelan los componentes clave del software para tener una visión clara de cómo funcionará el sistema.</w:t>
      </w:r>
    </w:p>
    <w:p w14:paraId="1DCABADC" w14:textId="3EFAD5D3" w:rsidR="006766DE" w:rsidRPr="006766DE" w:rsidRDefault="006766DE" w:rsidP="009A3B6B">
      <w:pPr>
        <w:pStyle w:val="Listaconvietas"/>
        <w:numPr>
          <w:ilvl w:val="0"/>
          <w:numId w:val="10"/>
        </w:numPr>
        <w:jc w:val="both"/>
        <w:rPr>
          <w:lang w:val="es-AR"/>
        </w:rPr>
      </w:pPr>
      <w:r w:rsidRPr="006766DE">
        <w:rPr>
          <w:b/>
          <w:bCs/>
          <w:lang w:val="es-AR"/>
        </w:rPr>
        <w:t>Construcción del prototipo y desarrollo</w:t>
      </w:r>
      <w:r w:rsidRPr="006766DE">
        <w:rPr>
          <w:lang w:val="es-AR"/>
        </w:rPr>
        <w:t>: Se desarrolla un prototipo inicial o una versión temprana del software, que puede incluir solo algunas funcionalidades básicas. Luego, se avanza con el desarrollo completo del sistema, implementando y mejorando las funcionalidades hasta que esté completo.</w:t>
      </w:r>
    </w:p>
    <w:p w14:paraId="056F5800" w14:textId="37E9E3E8" w:rsidR="006766DE" w:rsidRPr="006766DE" w:rsidRDefault="006766DE" w:rsidP="009A3B6B">
      <w:pPr>
        <w:pStyle w:val="Listaconvietas"/>
        <w:numPr>
          <w:ilvl w:val="0"/>
          <w:numId w:val="10"/>
        </w:numPr>
        <w:jc w:val="both"/>
        <w:rPr>
          <w:lang w:val="es-AR"/>
        </w:rPr>
      </w:pPr>
      <w:r w:rsidRPr="006766DE">
        <w:rPr>
          <w:b/>
          <w:bCs/>
          <w:lang w:val="es-AR"/>
        </w:rPr>
        <w:t>Entrega y retroalimentación</w:t>
      </w:r>
      <w:r w:rsidRPr="006766DE">
        <w:rPr>
          <w:lang w:val="es-AR"/>
        </w:rPr>
        <w:t>: Finalmente, el software se entrega al cliente o usuario final. Se recopilan comentarios y retroalimentación, los cuales son utilizados para realizar ajustes, correcciones y mejoras en futuras versiones o actualizaciones.</w:t>
      </w:r>
    </w:p>
    <w:bookmarkEnd w:id="0"/>
    <w:p w14:paraId="4B52665C" w14:textId="77777777" w:rsidR="009D2A63" w:rsidRDefault="00000000">
      <w:pPr>
        <w:pStyle w:val="Ttulo1"/>
      </w:pPr>
      <w:r>
        <w:t>Gestión del Proyecto</w:t>
      </w:r>
    </w:p>
    <w:p w14:paraId="561943BE" w14:textId="77777777" w:rsidR="009A3B6B" w:rsidRDefault="009A3B6B" w:rsidP="007845BE">
      <w:pPr>
        <w:pStyle w:val="Prrafodelista"/>
        <w:numPr>
          <w:ilvl w:val="0"/>
          <w:numId w:val="25"/>
        </w:numPr>
        <w:jc w:val="both"/>
      </w:pPr>
      <w:r>
        <w:t xml:space="preserve">La gestión del proyecto deberá realizarse con metodologías ágiles, en específico Scrum, donde: </w:t>
      </w:r>
    </w:p>
    <w:p w14:paraId="2248C630" w14:textId="77777777" w:rsidR="009A3B6B" w:rsidRDefault="009A3B6B" w:rsidP="009A3B6B">
      <w:pPr>
        <w:ind w:left="720"/>
        <w:jc w:val="both"/>
        <w:rPr>
          <w:lang w:val="es-AR"/>
        </w:rPr>
      </w:pPr>
      <w:r>
        <w:tab/>
      </w:r>
      <w:r w:rsidRPr="006405E1">
        <w:rPr>
          <w:b/>
          <w:bCs/>
          <w:lang w:val="es-AR"/>
        </w:rPr>
        <w:t>Metodologías Ágiles y Scrum</w:t>
      </w:r>
      <w:r w:rsidRPr="006405E1">
        <w:rPr>
          <w:lang w:val="es-AR"/>
        </w:rPr>
        <w:t>: La gestión del proyecto se realizará utilizando metodologías ágiles, específicamente Scrum. Scrum es un marco ágil que facilita el desarrollo de productos en ciclos cortos y repetitivos llamados sprints, normalmente de 2 a 4 semanas. Durante cada sprint, se trabaja en un conjunto de tareas priorizadas, se realizan reuniones diarias para evaluar el progreso (Daily Scrum), y al final del sprint, se revisa el trabajo completado (Sprint Review) y se reflexiona sobre el proceso para mejorarlo (Sprint Retrospective). Este enfoque permite una adaptación rápida a los cambios y una entrega continua de valor al cliente.</w:t>
      </w:r>
    </w:p>
    <w:p w14:paraId="74F42AC2" w14:textId="77777777" w:rsidR="009A3B6B" w:rsidRPr="009A3B6B" w:rsidRDefault="009A3B6B">
      <w:pPr>
        <w:rPr>
          <w:lang w:val="es-AR"/>
        </w:rPr>
      </w:pPr>
    </w:p>
    <w:p w14:paraId="620AFF02" w14:textId="77777777" w:rsidR="007845BE" w:rsidRPr="007845BE" w:rsidRDefault="007845BE" w:rsidP="007845BE">
      <w:pPr>
        <w:pStyle w:val="Ttulo1"/>
        <w:rPr>
          <w:lang w:val="es-AR"/>
        </w:rPr>
      </w:pPr>
      <w:r w:rsidRPr="007845BE">
        <w:rPr>
          <w:lang w:val="es-AR"/>
        </w:rPr>
        <w:lastRenderedPageBreak/>
        <w:t>Tecnologías a Utilizar</w:t>
      </w:r>
    </w:p>
    <w:p w14:paraId="5AE5CD89" w14:textId="77777777" w:rsidR="007845BE" w:rsidRPr="007845BE" w:rsidRDefault="007845BE" w:rsidP="007845BE">
      <w:pPr>
        <w:pStyle w:val="Prrafodelista"/>
        <w:numPr>
          <w:ilvl w:val="0"/>
          <w:numId w:val="24"/>
        </w:numPr>
        <w:rPr>
          <w:lang w:val="es-AR"/>
        </w:rPr>
      </w:pPr>
      <w:r w:rsidRPr="007845BE">
        <w:rPr>
          <w:lang w:val="es-AR"/>
        </w:rPr>
        <w:t>PHP 8.2</w:t>
      </w:r>
    </w:p>
    <w:p w14:paraId="3D0AEA7E" w14:textId="77777777" w:rsidR="007845BE" w:rsidRPr="007845BE" w:rsidRDefault="007845BE" w:rsidP="007845BE">
      <w:pPr>
        <w:pStyle w:val="Prrafodelista"/>
        <w:numPr>
          <w:ilvl w:val="0"/>
          <w:numId w:val="24"/>
        </w:numPr>
        <w:rPr>
          <w:lang w:val="es-AR"/>
        </w:rPr>
      </w:pPr>
      <w:r w:rsidRPr="007845BE">
        <w:rPr>
          <w:lang w:val="es-AR"/>
        </w:rPr>
        <w:t>HTML 5 y CSS 3</w:t>
      </w:r>
    </w:p>
    <w:p w14:paraId="66D2C8ED" w14:textId="77777777" w:rsidR="007845BE" w:rsidRPr="007845BE" w:rsidRDefault="007845BE" w:rsidP="007845BE">
      <w:pPr>
        <w:pStyle w:val="Prrafodelista"/>
        <w:numPr>
          <w:ilvl w:val="0"/>
          <w:numId w:val="24"/>
        </w:numPr>
        <w:rPr>
          <w:lang w:val="es-AR"/>
        </w:rPr>
      </w:pPr>
      <w:r w:rsidRPr="007845BE">
        <w:rPr>
          <w:lang w:val="es-AR"/>
        </w:rPr>
        <w:t>Opcional: JavaScript</w:t>
      </w:r>
    </w:p>
    <w:p w14:paraId="3F730E2E" w14:textId="77777777" w:rsidR="007845BE" w:rsidRPr="007845BE" w:rsidRDefault="007845BE" w:rsidP="007845BE">
      <w:pPr>
        <w:pStyle w:val="Prrafodelista"/>
        <w:numPr>
          <w:ilvl w:val="0"/>
          <w:numId w:val="24"/>
        </w:numPr>
        <w:rPr>
          <w:lang w:val="es-AR"/>
        </w:rPr>
      </w:pPr>
      <w:r w:rsidRPr="007845BE">
        <w:rPr>
          <w:lang w:val="es-AR"/>
        </w:rPr>
        <w:t>Herramienta de seguimiento: Tablero Trello</w:t>
      </w:r>
    </w:p>
    <w:p w14:paraId="3BF3CBA2" w14:textId="77777777" w:rsidR="007845BE" w:rsidRPr="007845BE" w:rsidRDefault="007845BE" w:rsidP="007845BE">
      <w:pPr>
        <w:pStyle w:val="Prrafodelista"/>
        <w:numPr>
          <w:ilvl w:val="0"/>
          <w:numId w:val="24"/>
        </w:numPr>
        <w:rPr>
          <w:lang w:val="es-AR"/>
        </w:rPr>
      </w:pPr>
      <w:r w:rsidRPr="007845BE">
        <w:rPr>
          <w:lang w:val="es-AR"/>
        </w:rPr>
        <w:t>Sistema local utilizando XAMPP, que incluye Apache, MySQL y PHP.</w:t>
      </w:r>
    </w:p>
    <w:p w14:paraId="12D7E64A" w14:textId="77777777" w:rsidR="007845BE" w:rsidRPr="007845BE" w:rsidRDefault="007845BE" w:rsidP="007845BE">
      <w:pPr>
        <w:pStyle w:val="Ttulo1"/>
        <w:rPr>
          <w:lang w:val="es-AR"/>
        </w:rPr>
      </w:pPr>
      <w:r w:rsidRPr="007845BE">
        <w:rPr>
          <w:lang w:val="es-AR"/>
        </w:rPr>
        <w:t>Requerimientos del Servidor</w:t>
      </w:r>
    </w:p>
    <w:p w14:paraId="7FAA4F97" w14:textId="77777777" w:rsidR="007845BE" w:rsidRPr="007845BE" w:rsidRDefault="007845BE" w:rsidP="007845BE">
      <w:pPr>
        <w:pStyle w:val="Prrafodelista"/>
        <w:numPr>
          <w:ilvl w:val="0"/>
          <w:numId w:val="23"/>
        </w:numPr>
        <w:rPr>
          <w:lang w:val="es-AR"/>
        </w:rPr>
      </w:pPr>
      <w:r w:rsidRPr="007845BE">
        <w:rPr>
          <w:lang w:val="es-AR"/>
        </w:rPr>
        <w:t>El sistema debe ser local y ejecutarse en un entorno XAMPP instalado en un sistema operativo Windows 10 o superior.</w:t>
      </w:r>
    </w:p>
    <w:p w14:paraId="43BC423A" w14:textId="77777777" w:rsidR="007845BE" w:rsidRPr="007845BE" w:rsidRDefault="007845BE" w:rsidP="007845BE">
      <w:pPr>
        <w:pStyle w:val="Prrafodelista"/>
        <w:numPr>
          <w:ilvl w:val="0"/>
          <w:numId w:val="23"/>
        </w:numPr>
        <w:rPr>
          <w:lang w:val="es-AR"/>
        </w:rPr>
      </w:pPr>
      <w:r w:rsidRPr="007845BE">
        <w:rPr>
          <w:lang w:val="es-AR"/>
        </w:rPr>
        <w:t>Servidor de base de datos: MySQL versión 8.2 o superior, alojado en XAMPP.</w:t>
      </w:r>
    </w:p>
    <w:p w14:paraId="284573FA" w14:textId="77777777" w:rsidR="007845BE" w:rsidRPr="007845BE" w:rsidRDefault="007845BE" w:rsidP="007845BE">
      <w:pPr>
        <w:pStyle w:val="Prrafodelista"/>
        <w:numPr>
          <w:ilvl w:val="0"/>
          <w:numId w:val="23"/>
        </w:numPr>
        <w:rPr>
          <w:lang w:val="es-AR"/>
        </w:rPr>
      </w:pPr>
      <w:r w:rsidRPr="007845BE">
        <w:rPr>
          <w:lang w:val="es-AR"/>
        </w:rPr>
        <w:t>Servidor web: Apache con intérprete PHP versión 8.2, alojado en XAMPP. El sistema no estará disponible públicamente en internet, sino que se ejecutará en un entorno de desarrollo local.</w:t>
      </w:r>
    </w:p>
    <w:p w14:paraId="0B7F0D8C" w14:textId="77777777" w:rsidR="007845BE" w:rsidRPr="007845BE" w:rsidRDefault="007845BE" w:rsidP="007845BE">
      <w:pPr>
        <w:pStyle w:val="Ttulo1"/>
        <w:rPr>
          <w:lang w:val="es-AR"/>
        </w:rPr>
      </w:pPr>
      <w:r w:rsidRPr="007845BE">
        <w:rPr>
          <w:lang w:val="es-AR"/>
        </w:rPr>
        <w:t>Repositorio de Código</w:t>
      </w:r>
    </w:p>
    <w:p w14:paraId="24377187" w14:textId="168852E5" w:rsidR="007845BE" w:rsidRPr="007845BE" w:rsidRDefault="007845BE" w:rsidP="007845BE">
      <w:pPr>
        <w:pStyle w:val="Prrafodelista"/>
        <w:numPr>
          <w:ilvl w:val="0"/>
          <w:numId w:val="21"/>
        </w:numPr>
        <w:rPr>
          <w:lang w:val="es-AR"/>
        </w:rPr>
      </w:pPr>
      <w:r w:rsidRPr="007845BE">
        <w:rPr>
          <w:lang w:val="es-AR"/>
        </w:rPr>
        <w:t>El código del sistema a desarrollar deberá estar alojado en un repositorio GIT privado, accesible al grupo y a los profesores a cargo del proyecto Integrador, con una versión principal (master</w:t>
      </w:r>
      <w:r w:rsidR="009D7C3A">
        <w:rPr>
          <w:lang w:val="es-AR"/>
        </w:rPr>
        <w:t>/main</w:t>
      </w:r>
      <w:r w:rsidRPr="007845BE">
        <w:rPr>
          <w:lang w:val="es-AR"/>
        </w:rPr>
        <w:t>) y rama (developer) para trabajar con los bugs que se generen.</w:t>
      </w:r>
    </w:p>
    <w:p w14:paraId="7E0B0E52" w14:textId="77777777" w:rsidR="007845BE" w:rsidRPr="007845BE" w:rsidRDefault="007845BE" w:rsidP="007845BE">
      <w:pPr>
        <w:pStyle w:val="Ttulo1"/>
        <w:rPr>
          <w:lang w:val="es-AR"/>
        </w:rPr>
      </w:pPr>
      <w:r w:rsidRPr="007845BE">
        <w:rPr>
          <w:lang w:val="es-AR"/>
        </w:rPr>
        <w:t>Funcionalidades del Sistema</w:t>
      </w:r>
    </w:p>
    <w:p w14:paraId="09316E88" w14:textId="77777777" w:rsidR="007845BE" w:rsidRPr="007845BE" w:rsidRDefault="007845BE" w:rsidP="007845BE">
      <w:pPr>
        <w:pStyle w:val="Prrafodelista"/>
        <w:numPr>
          <w:ilvl w:val="0"/>
          <w:numId w:val="20"/>
        </w:numPr>
        <w:rPr>
          <w:lang w:val="es-AR"/>
        </w:rPr>
      </w:pPr>
      <w:r w:rsidRPr="007845BE">
        <w:rPr>
          <w:lang w:val="es-AR"/>
        </w:rPr>
        <w:t>Sistema de login y registro, permitiendo la segmentación de usuarios y permisos.</w:t>
      </w:r>
    </w:p>
    <w:p w14:paraId="486A0BEE" w14:textId="77777777" w:rsidR="007845BE" w:rsidRPr="007845BE" w:rsidRDefault="007845BE" w:rsidP="007845BE">
      <w:pPr>
        <w:pStyle w:val="Prrafodelista"/>
        <w:numPr>
          <w:ilvl w:val="0"/>
          <w:numId w:val="20"/>
        </w:numPr>
        <w:rPr>
          <w:lang w:val="es-AR"/>
        </w:rPr>
      </w:pPr>
      <w:r w:rsidRPr="007845BE">
        <w:rPr>
          <w:lang w:val="es-AR"/>
        </w:rPr>
        <w:t>Validación de formularios.</w:t>
      </w:r>
    </w:p>
    <w:p w14:paraId="27588FF7" w14:textId="77777777" w:rsidR="007845BE" w:rsidRPr="007845BE" w:rsidRDefault="007845BE" w:rsidP="007845BE">
      <w:pPr>
        <w:pStyle w:val="Prrafodelista"/>
        <w:numPr>
          <w:ilvl w:val="0"/>
          <w:numId w:val="20"/>
        </w:numPr>
        <w:rPr>
          <w:lang w:val="es-AR"/>
        </w:rPr>
      </w:pPr>
      <w:r w:rsidRPr="007845BE">
        <w:rPr>
          <w:lang w:val="es-AR"/>
        </w:rPr>
        <w:t>Mínimo 4 ABMs.</w:t>
      </w:r>
    </w:p>
    <w:p w14:paraId="0B97BCCB" w14:textId="77777777" w:rsidR="007845BE" w:rsidRPr="007845BE" w:rsidRDefault="007845BE" w:rsidP="007845BE">
      <w:pPr>
        <w:pStyle w:val="Ttulo1"/>
        <w:rPr>
          <w:lang w:val="es-AR"/>
        </w:rPr>
      </w:pPr>
      <w:r w:rsidRPr="007845BE">
        <w:rPr>
          <w:lang w:val="es-AR"/>
        </w:rPr>
        <w:t>Requerimientos de Base de Datos</w:t>
      </w:r>
    </w:p>
    <w:p w14:paraId="573264DA" w14:textId="77777777" w:rsidR="007845BE" w:rsidRPr="007845BE" w:rsidRDefault="007845BE" w:rsidP="007845BE">
      <w:pPr>
        <w:pStyle w:val="Prrafodelista"/>
        <w:numPr>
          <w:ilvl w:val="0"/>
          <w:numId w:val="19"/>
        </w:numPr>
        <w:rPr>
          <w:lang w:val="es-AR"/>
        </w:rPr>
      </w:pPr>
      <w:r w:rsidRPr="007845BE">
        <w:rPr>
          <w:lang w:val="es-AR"/>
        </w:rPr>
        <w:t>Los datos deberán estar alojados en una base de datos MySQL dentro del entorno local de XAMPP.</w:t>
      </w:r>
    </w:p>
    <w:p w14:paraId="4353E65F" w14:textId="77777777" w:rsidR="007845BE" w:rsidRPr="007845BE" w:rsidRDefault="007845BE" w:rsidP="007845BE">
      <w:pPr>
        <w:pStyle w:val="Ttulo1"/>
        <w:rPr>
          <w:lang w:val="es-AR"/>
        </w:rPr>
      </w:pPr>
      <w:r w:rsidRPr="007845BE">
        <w:rPr>
          <w:lang w:val="es-AR"/>
        </w:rPr>
        <w:t>Documentación Requerida</w:t>
      </w:r>
    </w:p>
    <w:p w14:paraId="04B9A8ED" w14:textId="77777777" w:rsidR="007845BE" w:rsidRPr="007845BE" w:rsidRDefault="007845BE" w:rsidP="007845BE">
      <w:pPr>
        <w:pStyle w:val="Prrafodelista"/>
        <w:numPr>
          <w:ilvl w:val="0"/>
          <w:numId w:val="18"/>
        </w:numPr>
        <w:rPr>
          <w:lang w:val="es-AR"/>
        </w:rPr>
      </w:pPr>
      <w:r w:rsidRPr="007845BE">
        <w:rPr>
          <w:lang w:val="es-AR"/>
        </w:rPr>
        <w:t>Tablero Trello.</w:t>
      </w:r>
    </w:p>
    <w:p w14:paraId="61923A7A" w14:textId="77777777" w:rsidR="007845BE" w:rsidRPr="007845BE" w:rsidRDefault="007845BE" w:rsidP="007845BE">
      <w:pPr>
        <w:pStyle w:val="Prrafodelista"/>
        <w:numPr>
          <w:ilvl w:val="0"/>
          <w:numId w:val="18"/>
        </w:numPr>
        <w:rPr>
          <w:lang w:val="es-AR"/>
        </w:rPr>
      </w:pPr>
      <w:r w:rsidRPr="007845BE">
        <w:rPr>
          <w:lang w:val="es-AR"/>
        </w:rPr>
        <w:t>Diagrama de casos de uso.</w:t>
      </w:r>
    </w:p>
    <w:p w14:paraId="41DA44DE" w14:textId="77777777" w:rsidR="007845BE" w:rsidRPr="007845BE" w:rsidRDefault="007845BE" w:rsidP="007845BE">
      <w:pPr>
        <w:pStyle w:val="Prrafodelista"/>
        <w:numPr>
          <w:ilvl w:val="0"/>
          <w:numId w:val="18"/>
        </w:numPr>
        <w:rPr>
          <w:lang w:val="es-AR"/>
        </w:rPr>
      </w:pPr>
      <w:r w:rsidRPr="007845BE">
        <w:rPr>
          <w:lang w:val="es-AR"/>
        </w:rPr>
        <w:t>Diagrama de entidad de relación.</w:t>
      </w:r>
    </w:p>
    <w:p w14:paraId="6D90DDB9" w14:textId="77777777" w:rsidR="007845BE" w:rsidRPr="007845BE" w:rsidRDefault="007845BE" w:rsidP="007845BE">
      <w:pPr>
        <w:pStyle w:val="Prrafodelista"/>
        <w:numPr>
          <w:ilvl w:val="1"/>
          <w:numId w:val="18"/>
        </w:numPr>
        <w:rPr>
          <w:lang w:val="es-AR"/>
        </w:rPr>
      </w:pPr>
      <w:r w:rsidRPr="007845BE">
        <w:rPr>
          <w:lang w:val="es-AR"/>
        </w:rPr>
        <w:t>En los casos de diagrama lógico y físico de la base de datos, emplear el programa Workbench.</w:t>
      </w:r>
    </w:p>
    <w:p w14:paraId="699703AE" w14:textId="77777777" w:rsidR="007845BE" w:rsidRPr="007845BE" w:rsidRDefault="007845BE" w:rsidP="007845BE">
      <w:pPr>
        <w:pStyle w:val="Prrafodelista"/>
        <w:numPr>
          <w:ilvl w:val="0"/>
          <w:numId w:val="18"/>
        </w:numPr>
        <w:rPr>
          <w:lang w:val="es-AR"/>
        </w:rPr>
      </w:pPr>
      <w:r w:rsidRPr="007845BE">
        <w:rPr>
          <w:lang w:val="es-AR"/>
        </w:rPr>
        <w:t>Maqueteo del sistema con Balsamiq.</w:t>
      </w:r>
    </w:p>
    <w:p w14:paraId="0D95A361" w14:textId="04218896" w:rsidR="00CB47B5" w:rsidRDefault="007845BE" w:rsidP="007426DF">
      <w:pPr>
        <w:pStyle w:val="Prrafodelista"/>
        <w:numPr>
          <w:ilvl w:val="0"/>
          <w:numId w:val="18"/>
        </w:numPr>
        <w:rPr>
          <w:lang w:val="es-AR"/>
        </w:rPr>
      </w:pPr>
      <w:r w:rsidRPr="005A3339">
        <w:rPr>
          <w:lang w:val="es-AR"/>
        </w:rPr>
        <w:t>Enlace al repositorio GITHUB Privado.</w:t>
      </w:r>
      <w:r w:rsidR="00CB47B5">
        <w:rPr>
          <w:lang w:val="es-AR"/>
        </w:rPr>
        <w:br/>
      </w:r>
    </w:p>
    <w:p w14:paraId="15819466" w14:textId="77777777" w:rsidR="00CB47B5" w:rsidRDefault="00CB47B5">
      <w:pPr>
        <w:rPr>
          <w:lang w:val="es-AR"/>
        </w:rPr>
      </w:pPr>
      <w:r>
        <w:rPr>
          <w:lang w:val="es-AR"/>
        </w:rPr>
        <w:br w:type="page"/>
      </w:r>
    </w:p>
    <w:p w14:paraId="310E13FC" w14:textId="0B76B1EC" w:rsidR="009D2A63" w:rsidRDefault="00CB47B5" w:rsidP="00CB47B5">
      <w:pPr>
        <w:pStyle w:val="Ttulo2"/>
      </w:pPr>
      <w:r>
        <w:lastRenderedPageBreak/>
        <w:t>HITOS DEL PROYECTO</w:t>
      </w:r>
    </w:p>
    <w:p w14:paraId="503974E8" w14:textId="08A2244D" w:rsidR="00CB47B5" w:rsidRPr="00CB47B5" w:rsidRDefault="00CB47B5" w:rsidP="00CB47B5">
      <w:pPr>
        <w:jc w:val="center"/>
      </w:pPr>
      <w:r w:rsidRPr="00CB47B5">
        <w:drawing>
          <wp:inline distT="0" distB="0" distL="0" distR="0" wp14:anchorId="4F574250" wp14:editId="373B66E8">
            <wp:extent cx="5723116" cy="2438611"/>
            <wp:effectExtent l="190500" t="190500" r="182880" b="190500"/>
            <wp:docPr id="274821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21019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38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B47B5" w:rsidRPr="00CB47B5" w:rsidSect="00CB47B5">
      <w:pgSz w:w="12240" w:h="15840"/>
      <w:pgMar w:top="1440" w:right="1800" w:bottom="1135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FBA3B0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053B9"/>
    <w:multiLevelType w:val="multilevel"/>
    <w:tmpl w:val="4E8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92E80"/>
    <w:multiLevelType w:val="multilevel"/>
    <w:tmpl w:val="2A3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A4C02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E219A"/>
    <w:multiLevelType w:val="multilevel"/>
    <w:tmpl w:val="744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1B61DB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95E8E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E6E34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B73FB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B6CD9"/>
    <w:multiLevelType w:val="hybridMultilevel"/>
    <w:tmpl w:val="341205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A00D1"/>
    <w:multiLevelType w:val="multilevel"/>
    <w:tmpl w:val="FCC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F7087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83C65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41259"/>
    <w:multiLevelType w:val="hybridMultilevel"/>
    <w:tmpl w:val="E6F4ACB8"/>
    <w:lvl w:ilvl="0" w:tplc="909C317C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51E02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53AD8"/>
    <w:multiLevelType w:val="multilevel"/>
    <w:tmpl w:val="634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53D7E"/>
    <w:multiLevelType w:val="multilevel"/>
    <w:tmpl w:val="7B0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82265">
    <w:abstractNumId w:val="8"/>
  </w:num>
  <w:num w:numId="2" w16cid:durableId="617029963">
    <w:abstractNumId w:val="6"/>
  </w:num>
  <w:num w:numId="3" w16cid:durableId="1268195677">
    <w:abstractNumId w:val="5"/>
  </w:num>
  <w:num w:numId="4" w16cid:durableId="597760454">
    <w:abstractNumId w:val="4"/>
  </w:num>
  <w:num w:numId="5" w16cid:durableId="1197810553">
    <w:abstractNumId w:val="7"/>
  </w:num>
  <w:num w:numId="6" w16cid:durableId="2050295782">
    <w:abstractNumId w:val="3"/>
  </w:num>
  <w:num w:numId="7" w16cid:durableId="1166818895">
    <w:abstractNumId w:val="2"/>
  </w:num>
  <w:num w:numId="8" w16cid:durableId="297272275">
    <w:abstractNumId w:val="1"/>
  </w:num>
  <w:num w:numId="9" w16cid:durableId="1670908633">
    <w:abstractNumId w:val="0"/>
  </w:num>
  <w:num w:numId="10" w16cid:durableId="726758302">
    <w:abstractNumId w:val="17"/>
  </w:num>
  <w:num w:numId="11" w16cid:durableId="699818989">
    <w:abstractNumId w:val="21"/>
  </w:num>
  <w:num w:numId="12" w16cid:durableId="228881795">
    <w:abstractNumId w:val="12"/>
  </w:num>
  <w:num w:numId="13" w16cid:durableId="1013452766">
    <w:abstractNumId w:val="9"/>
  </w:num>
  <w:num w:numId="14" w16cid:durableId="1145390005">
    <w:abstractNumId w:val="23"/>
  </w:num>
  <w:num w:numId="15" w16cid:durableId="2060010950">
    <w:abstractNumId w:val="18"/>
  </w:num>
  <w:num w:numId="16" w16cid:durableId="1816755625">
    <w:abstractNumId w:val="10"/>
  </w:num>
  <w:num w:numId="17" w16cid:durableId="1083724257">
    <w:abstractNumId w:val="14"/>
  </w:num>
  <w:num w:numId="18" w16cid:durableId="672533988">
    <w:abstractNumId w:val="13"/>
  </w:num>
  <w:num w:numId="19" w16cid:durableId="1969971914">
    <w:abstractNumId w:val="15"/>
  </w:num>
  <w:num w:numId="20" w16cid:durableId="1627927317">
    <w:abstractNumId w:val="22"/>
  </w:num>
  <w:num w:numId="21" w16cid:durableId="2019232334">
    <w:abstractNumId w:val="24"/>
  </w:num>
  <w:num w:numId="22" w16cid:durableId="72431394">
    <w:abstractNumId w:val="16"/>
  </w:num>
  <w:num w:numId="23" w16cid:durableId="1811822363">
    <w:abstractNumId w:val="20"/>
  </w:num>
  <w:num w:numId="24" w16cid:durableId="723869510">
    <w:abstractNumId w:val="19"/>
  </w:num>
  <w:num w:numId="25" w16cid:durableId="10424401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E18"/>
    <w:rsid w:val="00107522"/>
    <w:rsid w:val="0015074B"/>
    <w:rsid w:val="0029639D"/>
    <w:rsid w:val="00300DDD"/>
    <w:rsid w:val="00326F90"/>
    <w:rsid w:val="004B116E"/>
    <w:rsid w:val="005A3339"/>
    <w:rsid w:val="006766DE"/>
    <w:rsid w:val="007845BE"/>
    <w:rsid w:val="009A3B6B"/>
    <w:rsid w:val="009D2A63"/>
    <w:rsid w:val="009D7C3A"/>
    <w:rsid w:val="00A35332"/>
    <w:rsid w:val="00AA1D8D"/>
    <w:rsid w:val="00B47730"/>
    <w:rsid w:val="00C20EAD"/>
    <w:rsid w:val="00CB0664"/>
    <w:rsid w:val="00CB47B5"/>
    <w:rsid w:val="00D36BCC"/>
    <w:rsid w:val="00EA3C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BBAC7C"/>
  <w14:defaultImageDpi w14:val="300"/>
  <w15:docId w15:val="{FB5C961F-CED7-45F8-93EE-0C6D9D54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Gastón Cáceres</cp:lastModifiedBy>
  <cp:revision>3</cp:revision>
  <dcterms:created xsi:type="dcterms:W3CDTF">2013-12-23T23:15:00Z</dcterms:created>
  <dcterms:modified xsi:type="dcterms:W3CDTF">2024-08-27T19:29:00Z</dcterms:modified>
  <cp:category/>
</cp:coreProperties>
</file>